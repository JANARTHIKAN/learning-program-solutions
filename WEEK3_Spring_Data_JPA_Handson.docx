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BEC70" w14:textId="77777777" w:rsidR="001E4D2F" w:rsidRPr="0064045E" w:rsidRDefault="001E4D2F" w:rsidP="001E4D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</w:rPr>
        <w:t>Student Name:</w:t>
      </w:r>
      <w:r w:rsidRPr="006404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JANARTHIKAN V</w:t>
      </w:r>
    </w:p>
    <w:p w14:paraId="7A1A6AA9" w14:textId="77777777" w:rsidR="001E4D2F" w:rsidRPr="0064045E" w:rsidRDefault="001E4D2F" w:rsidP="001E4D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</w:rPr>
        <w:t>Registration No:</w:t>
      </w:r>
      <w:r w:rsidRPr="0064045E">
        <w:rPr>
          <w:rFonts w:ascii="Times New Roman" w:hAnsi="Times New Roman" w:cs="Times New Roman"/>
          <w:sz w:val="24"/>
          <w:szCs w:val="24"/>
        </w:rPr>
        <w:t xml:space="preserve"> 22CSR0</w:t>
      </w:r>
      <w:r>
        <w:rPr>
          <w:rFonts w:ascii="Times New Roman" w:hAnsi="Times New Roman" w:cs="Times New Roman"/>
          <w:sz w:val="24"/>
          <w:szCs w:val="24"/>
        </w:rPr>
        <w:t>76</w:t>
      </w:r>
    </w:p>
    <w:p w14:paraId="627ADDC3" w14:textId="77777777" w:rsidR="001E4D2F" w:rsidRDefault="001E4D2F" w:rsidP="001E4D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</w:rPr>
        <w:t>Course/Batch:</w:t>
      </w:r>
      <w:r w:rsidRPr="006404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KONGU ENGINEERING COLLEGE (</w:t>
      </w:r>
      <w:r w:rsidRPr="0064045E">
        <w:rPr>
          <w:rFonts w:ascii="Times New Roman" w:hAnsi="Times New Roman" w:cs="Times New Roman"/>
          <w:sz w:val="24"/>
          <w:szCs w:val="24"/>
        </w:rPr>
        <w:t xml:space="preserve">B.E COMPUTER SCIENCE AND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4045E">
        <w:rPr>
          <w:rFonts w:ascii="Times New Roman" w:hAnsi="Times New Roman" w:cs="Times New Roman"/>
          <w:sz w:val="24"/>
          <w:szCs w:val="24"/>
        </w:rPr>
        <w:t>ENGINEERING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D0BA21A" w14:textId="77777777" w:rsidR="00B77536" w:rsidRPr="0029629C" w:rsidRDefault="0029629C">
      <w:pPr>
        <w:pStyle w:val="Heading1"/>
        <w:rPr>
          <w:rFonts w:ascii="Times New Roman" w:hAnsi="Times New Roman" w:cs="Times New Roman"/>
          <w:color w:val="auto"/>
        </w:rPr>
      </w:pPr>
      <w:r w:rsidRPr="0029629C">
        <w:rPr>
          <w:rFonts w:ascii="Times New Roman" w:hAnsi="Times New Roman" w:cs="Times New Roman"/>
          <w:color w:val="auto"/>
        </w:rPr>
        <w:t>Spring Framework Assignment – Digital Library Backend System</w:t>
      </w:r>
    </w:p>
    <w:p w14:paraId="7256B48E" w14:textId="77777777" w:rsidR="00B77536" w:rsidRPr="0029629C" w:rsidRDefault="0029629C">
      <w:pPr>
        <w:pStyle w:val="Heading2"/>
        <w:rPr>
          <w:rFonts w:ascii="Times New Roman" w:hAnsi="Times New Roman" w:cs="Times New Roman"/>
          <w:color w:val="auto"/>
        </w:rPr>
      </w:pPr>
      <w:r w:rsidRPr="0029629C">
        <w:rPr>
          <w:rFonts w:ascii="Times New Roman" w:hAnsi="Times New Roman" w:cs="Times New Roman"/>
          <w:color w:val="auto"/>
        </w:rPr>
        <w:t>Task 1: Setting Up a Spring Project Using Maven</w:t>
      </w:r>
    </w:p>
    <w:p w14:paraId="0359A832" w14:textId="77777777" w:rsidR="00B77536" w:rsidRPr="0029629C" w:rsidRDefault="0029629C">
      <w:pPr>
        <w:rPr>
          <w:rFonts w:ascii="Times New Roman" w:hAnsi="Times New Roman" w:cs="Times New Roman"/>
        </w:rPr>
      </w:pPr>
      <w:r w:rsidRPr="0029629C">
        <w:rPr>
          <w:rFonts w:ascii="Times New Roman" w:hAnsi="Times New Roman" w:cs="Times New Roman"/>
        </w:rPr>
        <w:t>Use Case: You are building a backend for a digital library system. To begin, create a Maven project named 'DigitalLibrarySystem'. Include essential Spring Core libraries for bean configuration and dependency management.</w:t>
      </w:r>
    </w:p>
    <w:p w14:paraId="21963C57" w14:textId="77777777" w:rsidR="00B77536" w:rsidRPr="0029629C" w:rsidRDefault="0029629C">
      <w:pPr>
        <w:rPr>
          <w:rFonts w:ascii="Times New Roman" w:hAnsi="Times New Roman" w:cs="Times New Roman"/>
        </w:rPr>
      </w:pPr>
      <w:r w:rsidRPr="0029629C">
        <w:rPr>
          <w:rFonts w:ascii="Times New Roman" w:hAnsi="Times New Roman" w:cs="Times New Roman"/>
        </w:rPr>
        <w:t>Step 1: Create the Maven Project</w:t>
      </w:r>
    </w:p>
    <w:p w14:paraId="1B959599" w14:textId="77777777" w:rsidR="00B77536" w:rsidRPr="0029629C" w:rsidRDefault="0029629C">
      <w:pPr>
        <w:rPr>
          <w:rFonts w:ascii="Times New Roman" w:hAnsi="Times New Roman" w:cs="Times New Roman"/>
        </w:rPr>
      </w:pPr>
      <w:r w:rsidRPr="0029629C">
        <w:rPr>
          <w:rFonts w:ascii="Times New Roman" w:hAnsi="Times New Roman" w:cs="Times New Roman"/>
        </w:rPr>
        <w:br/>
        <w:t>&lt;dependencies&gt;</w:t>
      </w:r>
      <w:r w:rsidRPr="0029629C">
        <w:rPr>
          <w:rFonts w:ascii="Times New Roman" w:hAnsi="Times New Roman" w:cs="Times New Roman"/>
        </w:rPr>
        <w:br/>
        <w:t xml:space="preserve">    &lt;dependency&gt;</w:t>
      </w:r>
      <w:r w:rsidRPr="0029629C">
        <w:rPr>
          <w:rFonts w:ascii="Times New Roman" w:hAnsi="Times New Roman" w:cs="Times New Roman"/>
        </w:rPr>
        <w:br/>
        <w:t xml:space="preserve">        &lt;groupId&gt;org.springframework&lt;/groupId&gt;</w:t>
      </w:r>
      <w:r w:rsidRPr="0029629C">
        <w:rPr>
          <w:rFonts w:ascii="Times New Roman" w:hAnsi="Times New Roman" w:cs="Times New Roman"/>
        </w:rPr>
        <w:br/>
        <w:t xml:space="preserve">        &lt;artifactId&gt;spring-context&lt;/artifactId&gt;</w:t>
      </w:r>
      <w:r w:rsidRPr="0029629C">
        <w:rPr>
          <w:rFonts w:ascii="Times New Roman" w:hAnsi="Times New Roman" w:cs="Times New Roman"/>
        </w:rPr>
        <w:br/>
        <w:t xml:space="preserve">        &lt;version&gt;5.3.21&lt;/version&gt;</w:t>
      </w:r>
      <w:r w:rsidRPr="0029629C">
        <w:rPr>
          <w:rFonts w:ascii="Times New Roman" w:hAnsi="Times New Roman" w:cs="Times New Roman"/>
        </w:rPr>
        <w:br/>
        <w:t xml:space="preserve">    &lt;/dependency&gt;</w:t>
      </w:r>
      <w:r w:rsidRPr="0029629C">
        <w:rPr>
          <w:rFonts w:ascii="Times New Roman" w:hAnsi="Times New Roman" w:cs="Times New Roman"/>
        </w:rPr>
        <w:br/>
        <w:t>&lt;/dependencies&gt;</w:t>
      </w:r>
      <w:r w:rsidRPr="0029629C">
        <w:rPr>
          <w:rFonts w:ascii="Times New Roman" w:hAnsi="Times New Roman" w:cs="Times New Roman"/>
        </w:rPr>
        <w:br/>
      </w:r>
    </w:p>
    <w:p w14:paraId="5498C6B4" w14:textId="77777777" w:rsidR="00B77536" w:rsidRPr="0029629C" w:rsidRDefault="0029629C">
      <w:pPr>
        <w:rPr>
          <w:rFonts w:ascii="Times New Roman" w:hAnsi="Times New Roman" w:cs="Times New Roman"/>
        </w:rPr>
      </w:pPr>
      <w:r w:rsidRPr="0029629C">
        <w:rPr>
          <w:rFonts w:ascii="Times New Roman" w:hAnsi="Times New Roman" w:cs="Times New Roman"/>
        </w:rPr>
        <w:t>Step 2: Create Configuration File</w:t>
      </w:r>
    </w:p>
    <w:p w14:paraId="040BC31B" w14:textId="77777777" w:rsidR="00B77536" w:rsidRPr="0029629C" w:rsidRDefault="0029629C">
      <w:pPr>
        <w:rPr>
          <w:rFonts w:ascii="Times New Roman" w:hAnsi="Times New Roman" w:cs="Times New Roman"/>
        </w:rPr>
      </w:pPr>
      <w:r w:rsidRPr="0029629C">
        <w:rPr>
          <w:rFonts w:ascii="Times New Roman" w:hAnsi="Times New Roman" w:cs="Times New Roman"/>
        </w:rPr>
        <w:t>Inside src/main/resources, add a file named beanConfig.xml with the following content:</w:t>
      </w:r>
    </w:p>
    <w:p w14:paraId="5248A2DF" w14:textId="77777777" w:rsidR="00B77536" w:rsidRPr="0029629C" w:rsidRDefault="0029629C">
      <w:pPr>
        <w:rPr>
          <w:rFonts w:ascii="Times New Roman" w:hAnsi="Times New Roman" w:cs="Times New Roman"/>
        </w:rPr>
      </w:pPr>
      <w:r w:rsidRPr="0029629C">
        <w:rPr>
          <w:rFonts w:ascii="Times New Roman" w:hAnsi="Times New Roman" w:cs="Times New Roman"/>
        </w:rPr>
        <w:br/>
        <w:t>&lt;beans xmlns="http://www.springframework.org/schema/beans"</w:t>
      </w:r>
      <w:r w:rsidRPr="0029629C">
        <w:rPr>
          <w:rFonts w:ascii="Times New Roman" w:hAnsi="Times New Roman" w:cs="Times New Roman"/>
        </w:rPr>
        <w:br/>
        <w:t xml:space="preserve">       xmlns:xsi="http://www.w3.org/2001/XMLSchema-instance"</w:t>
      </w:r>
      <w:r w:rsidRPr="0029629C">
        <w:rPr>
          <w:rFonts w:ascii="Times New Roman" w:hAnsi="Times New Roman" w:cs="Times New Roman"/>
        </w:rPr>
        <w:br/>
        <w:t xml:space="preserve">       xsi:schemaLocation="http://www.springframework.org/schema/beans </w:t>
      </w:r>
      <w:r w:rsidRPr="0029629C">
        <w:rPr>
          <w:rFonts w:ascii="Times New Roman" w:hAnsi="Times New Roman" w:cs="Times New Roman"/>
        </w:rPr>
        <w:br/>
        <w:t xml:space="preserve">       http://www.springframework.org/schema/beans/spring-beans.xsd"&gt;</w:t>
      </w:r>
      <w:r w:rsidRPr="0029629C">
        <w:rPr>
          <w:rFonts w:ascii="Times New Roman" w:hAnsi="Times New Roman" w:cs="Times New Roman"/>
        </w:rPr>
        <w:br/>
      </w:r>
      <w:r w:rsidRPr="0029629C">
        <w:rPr>
          <w:rFonts w:ascii="Times New Roman" w:hAnsi="Times New Roman" w:cs="Times New Roman"/>
        </w:rPr>
        <w:br/>
        <w:t xml:space="preserve">    &lt;bean id="catalogRepository" class="org.library.data.CatalogRepository"/&gt;</w:t>
      </w:r>
      <w:r w:rsidRPr="0029629C">
        <w:rPr>
          <w:rFonts w:ascii="Times New Roman" w:hAnsi="Times New Roman" w:cs="Times New Roman"/>
        </w:rPr>
        <w:br/>
        <w:t xml:space="preserve">    &lt;bean id="catalogService" class="org.library.business.CatalogService"&gt;</w:t>
      </w:r>
      <w:r w:rsidRPr="0029629C">
        <w:rPr>
          <w:rFonts w:ascii="Times New Roman" w:hAnsi="Times New Roman" w:cs="Times New Roman"/>
        </w:rPr>
        <w:br/>
        <w:t xml:space="preserve">        &lt;property name="catalogRepository" ref="catalogRepository"/&gt;</w:t>
      </w:r>
      <w:r w:rsidRPr="0029629C">
        <w:rPr>
          <w:rFonts w:ascii="Times New Roman" w:hAnsi="Times New Roman" w:cs="Times New Roman"/>
        </w:rPr>
        <w:br/>
        <w:t xml:space="preserve">    &lt;/bean&gt;</w:t>
      </w:r>
      <w:r w:rsidRPr="0029629C">
        <w:rPr>
          <w:rFonts w:ascii="Times New Roman" w:hAnsi="Times New Roman" w:cs="Times New Roman"/>
        </w:rPr>
        <w:br/>
        <w:t>&lt;/beans&gt;</w:t>
      </w:r>
      <w:r w:rsidRPr="0029629C">
        <w:rPr>
          <w:rFonts w:ascii="Times New Roman" w:hAnsi="Times New Roman" w:cs="Times New Roman"/>
        </w:rPr>
        <w:br/>
      </w:r>
    </w:p>
    <w:p w14:paraId="479D2A77" w14:textId="77777777" w:rsidR="00B77536" w:rsidRPr="0029629C" w:rsidRDefault="0029629C">
      <w:pPr>
        <w:rPr>
          <w:rFonts w:ascii="Times New Roman" w:hAnsi="Times New Roman" w:cs="Times New Roman"/>
        </w:rPr>
      </w:pPr>
      <w:r w:rsidRPr="0029629C">
        <w:rPr>
          <w:rFonts w:ascii="Times New Roman" w:hAnsi="Times New Roman" w:cs="Times New Roman"/>
        </w:rPr>
        <w:t>Step 3: Create Repository and Service Classes</w:t>
      </w:r>
    </w:p>
    <w:p w14:paraId="7372EED2" w14:textId="77777777" w:rsidR="00B77536" w:rsidRPr="0029629C" w:rsidRDefault="0029629C">
      <w:pPr>
        <w:rPr>
          <w:rFonts w:ascii="Times New Roman" w:hAnsi="Times New Roman" w:cs="Times New Roman"/>
        </w:rPr>
      </w:pPr>
      <w:r w:rsidRPr="0029629C">
        <w:rPr>
          <w:rFonts w:ascii="Times New Roman" w:hAnsi="Times New Roman" w:cs="Times New Roman"/>
        </w:rPr>
        <w:t>CatalogRepository.java</w:t>
      </w:r>
    </w:p>
    <w:p w14:paraId="1B40D518" w14:textId="77777777" w:rsidR="00B77536" w:rsidRPr="0029629C" w:rsidRDefault="0029629C">
      <w:pPr>
        <w:rPr>
          <w:rFonts w:ascii="Times New Roman" w:hAnsi="Times New Roman" w:cs="Times New Roman"/>
        </w:rPr>
      </w:pPr>
      <w:r w:rsidRPr="0029629C">
        <w:rPr>
          <w:rFonts w:ascii="Times New Roman" w:hAnsi="Times New Roman" w:cs="Times New Roman"/>
        </w:rPr>
        <w:lastRenderedPageBreak/>
        <w:br/>
        <w:t>package org.library.data;</w:t>
      </w:r>
      <w:r w:rsidRPr="0029629C">
        <w:rPr>
          <w:rFonts w:ascii="Times New Roman" w:hAnsi="Times New Roman" w:cs="Times New Roman"/>
        </w:rPr>
        <w:br/>
      </w:r>
      <w:r w:rsidRPr="0029629C">
        <w:rPr>
          <w:rFonts w:ascii="Times New Roman" w:hAnsi="Times New Roman" w:cs="Times New Roman"/>
        </w:rPr>
        <w:br/>
        <w:t>public class CatalogRepository {</w:t>
      </w:r>
      <w:r w:rsidRPr="0029629C">
        <w:rPr>
          <w:rFonts w:ascii="Times New Roman" w:hAnsi="Times New Roman" w:cs="Times New Roman"/>
        </w:rPr>
        <w:br/>
        <w:t xml:space="preserve">    public void fetchCatalog() {</w:t>
      </w:r>
      <w:r w:rsidRPr="0029629C">
        <w:rPr>
          <w:rFonts w:ascii="Times New Roman" w:hAnsi="Times New Roman" w:cs="Times New Roman"/>
        </w:rPr>
        <w:br/>
        <w:t xml:space="preserve">        System.out.println("CatalogRepository: Retrieving book catalog...");</w:t>
      </w:r>
      <w:r w:rsidRPr="0029629C">
        <w:rPr>
          <w:rFonts w:ascii="Times New Roman" w:hAnsi="Times New Roman" w:cs="Times New Roman"/>
        </w:rPr>
        <w:br/>
        <w:t xml:space="preserve">    }</w:t>
      </w:r>
      <w:r w:rsidRPr="0029629C">
        <w:rPr>
          <w:rFonts w:ascii="Times New Roman" w:hAnsi="Times New Roman" w:cs="Times New Roman"/>
        </w:rPr>
        <w:br/>
        <w:t>}</w:t>
      </w:r>
      <w:r w:rsidRPr="0029629C">
        <w:rPr>
          <w:rFonts w:ascii="Times New Roman" w:hAnsi="Times New Roman" w:cs="Times New Roman"/>
        </w:rPr>
        <w:br/>
      </w:r>
    </w:p>
    <w:p w14:paraId="213BB54A" w14:textId="77777777" w:rsidR="00B77536" w:rsidRPr="0029629C" w:rsidRDefault="0029629C">
      <w:pPr>
        <w:rPr>
          <w:rFonts w:ascii="Times New Roman" w:hAnsi="Times New Roman" w:cs="Times New Roman"/>
        </w:rPr>
      </w:pPr>
      <w:r w:rsidRPr="0029629C">
        <w:rPr>
          <w:rFonts w:ascii="Times New Roman" w:hAnsi="Times New Roman" w:cs="Times New Roman"/>
        </w:rPr>
        <w:t>CatalogService.java</w:t>
      </w:r>
    </w:p>
    <w:p w14:paraId="0AA69ADF" w14:textId="77777777" w:rsidR="00B77536" w:rsidRPr="0029629C" w:rsidRDefault="0029629C">
      <w:pPr>
        <w:rPr>
          <w:rFonts w:ascii="Times New Roman" w:hAnsi="Times New Roman" w:cs="Times New Roman"/>
        </w:rPr>
      </w:pPr>
      <w:r w:rsidRPr="0029629C">
        <w:rPr>
          <w:rFonts w:ascii="Times New Roman" w:hAnsi="Times New Roman" w:cs="Times New Roman"/>
        </w:rPr>
        <w:br/>
        <w:t>package org.library.business;</w:t>
      </w:r>
      <w:r w:rsidRPr="0029629C">
        <w:rPr>
          <w:rFonts w:ascii="Times New Roman" w:hAnsi="Times New Roman" w:cs="Times New Roman"/>
        </w:rPr>
        <w:br/>
      </w:r>
      <w:r w:rsidRPr="0029629C">
        <w:rPr>
          <w:rFonts w:ascii="Times New Roman" w:hAnsi="Times New Roman" w:cs="Times New Roman"/>
        </w:rPr>
        <w:br/>
        <w:t>import org.library.data.CatalogRepository;</w:t>
      </w:r>
      <w:r w:rsidRPr="0029629C">
        <w:rPr>
          <w:rFonts w:ascii="Times New Roman" w:hAnsi="Times New Roman" w:cs="Times New Roman"/>
        </w:rPr>
        <w:br/>
      </w:r>
      <w:r w:rsidRPr="0029629C">
        <w:rPr>
          <w:rFonts w:ascii="Times New Roman" w:hAnsi="Times New Roman" w:cs="Times New Roman"/>
        </w:rPr>
        <w:br/>
        <w:t>public class CatalogService {</w:t>
      </w:r>
      <w:r w:rsidRPr="0029629C">
        <w:rPr>
          <w:rFonts w:ascii="Times New Roman" w:hAnsi="Times New Roman" w:cs="Times New Roman"/>
        </w:rPr>
        <w:br/>
        <w:t xml:space="preserve">    private CatalogRepository catalogRepository;</w:t>
      </w:r>
      <w:r w:rsidRPr="0029629C">
        <w:rPr>
          <w:rFonts w:ascii="Times New Roman" w:hAnsi="Times New Roman" w:cs="Times New Roman"/>
        </w:rPr>
        <w:br/>
      </w:r>
      <w:r w:rsidRPr="0029629C">
        <w:rPr>
          <w:rFonts w:ascii="Times New Roman" w:hAnsi="Times New Roman" w:cs="Times New Roman"/>
        </w:rPr>
        <w:br/>
        <w:t xml:space="preserve">    public void setCatalogRepository(CatalogRepository catalogRepository) {</w:t>
      </w:r>
      <w:r w:rsidRPr="0029629C">
        <w:rPr>
          <w:rFonts w:ascii="Times New Roman" w:hAnsi="Times New Roman" w:cs="Times New Roman"/>
        </w:rPr>
        <w:br/>
        <w:t xml:space="preserve">        this.catalogRepository = catalogRepository;</w:t>
      </w:r>
      <w:r w:rsidRPr="0029629C">
        <w:rPr>
          <w:rFonts w:ascii="Times New Roman" w:hAnsi="Times New Roman" w:cs="Times New Roman"/>
        </w:rPr>
        <w:br/>
        <w:t xml:space="preserve">    }</w:t>
      </w:r>
      <w:r w:rsidRPr="0029629C">
        <w:rPr>
          <w:rFonts w:ascii="Times New Roman" w:hAnsi="Times New Roman" w:cs="Times New Roman"/>
        </w:rPr>
        <w:br/>
      </w:r>
      <w:r w:rsidRPr="0029629C">
        <w:rPr>
          <w:rFonts w:ascii="Times New Roman" w:hAnsi="Times New Roman" w:cs="Times New Roman"/>
        </w:rPr>
        <w:br/>
        <w:t xml:space="preserve">    public void processCatalog() {</w:t>
      </w:r>
      <w:r w:rsidRPr="0029629C">
        <w:rPr>
          <w:rFonts w:ascii="Times New Roman" w:hAnsi="Times New Roman" w:cs="Times New Roman"/>
        </w:rPr>
        <w:br/>
        <w:t xml:space="preserve">        System.out.println("CatalogService: Processing catalog service...");</w:t>
      </w:r>
      <w:r w:rsidRPr="0029629C">
        <w:rPr>
          <w:rFonts w:ascii="Times New Roman" w:hAnsi="Times New Roman" w:cs="Times New Roman"/>
        </w:rPr>
        <w:br/>
        <w:t xml:space="preserve">        catalogRepository.fetchCatalog();</w:t>
      </w:r>
      <w:r w:rsidRPr="0029629C">
        <w:rPr>
          <w:rFonts w:ascii="Times New Roman" w:hAnsi="Times New Roman" w:cs="Times New Roman"/>
        </w:rPr>
        <w:br/>
        <w:t xml:space="preserve">    }</w:t>
      </w:r>
      <w:r w:rsidRPr="0029629C">
        <w:rPr>
          <w:rFonts w:ascii="Times New Roman" w:hAnsi="Times New Roman" w:cs="Times New Roman"/>
        </w:rPr>
        <w:br/>
        <w:t>}</w:t>
      </w:r>
      <w:r w:rsidRPr="0029629C">
        <w:rPr>
          <w:rFonts w:ascii="Times New Roman" w:hAnsi="Times New Roman" w:cs="Times New Roman"/>
        </w:rPr>
        <w:br/>
      </w:r>
    </w:p>
    <w:p w14:paraId="34901F53" w14:textId="77777777" w:rsidR="00B77536" w:rsidRPr="0029629C" w:rsidRDefault="0029629C">
      <w:pPr>
        <w:rPr>
          <w:rFonts w:ascii="Times New Roman" w:hAnsi="Times New Roman" w:cs="Times New Roman"/>
        </w:rPr>
      </w:pPr>
      <w:r w:rsidRPr="0029629C">
        <w:rPr>
          <w:rFonts w:ascii="Times New Roman" w:hAnsi="Times New Roman" w:cs="Times New Roman"/>
        </w:rPr>
        <w:t>Step 4: Execute and Verify</w:t>
      </w:r>
    </w:p>
    <w:p w14:paraId="180E837A" w14:textId="77777777" w:rsidR="00B77536" w:rsidRPr="0029629C" w:rsidRDefault="0029629C">
      <w:pPr>
        <w:rPr>
          <w:rFonts w:ascii="Times New Roman" w:hAnsi="Times New Roman" w:cs="Times New Roman"/>
        </w:rPr>
      </w:pPr>
      <w:r w:rsidRPr="0029629C">
        <w:rPr>
          <w:rFonts w:ascii="Times New Roman" w:hAnsi="Times New Roman" w:cs="Times New Roman"/>
        </w:rPr>
        <w:t>DigitalLibraryMain.java</w:t>
      </w:r>
    </w:p>
    <w:p w14:paraId="7FD6AE5E" w14:textId="77777777" w:rsidR="00B77536" w:rsidRPr="0029629C" w:rsidRDefault="0029629C">
      <w:pPr>
        <w:rPr>
          <w:rFonts w:ascii="Times New Roman" w:hAnsi="Times New Roman" w:cs="Times New Roman"/>
        </w:rPr>
      </w:pPr>
      <w:r w:rsidRPr="0029629C">
        <w:rPr>
          <w:rFonts w:ascii="Times New Roman" w:hAnsi="Times New Roman" w:cs="Times New Roman"/>
        </w:rPr>
        <w:br/>
        <w:t>import org.springframework.context.ApplicationContext;</w:t>
      </w:r>
      <w:r w:rsidRPr="0029629C">
        <w:rPr>
          <w:rFonts w:ascii="Times New Roman" w:hAnsi="Times New Roman" w:cs="Times New Roman"/>
        </w:rPr>
        <w:br/>
        <w:t>import org.springframework.context.support.ClassPathXmlApplicationContext;</w:t>
      </w:r>
      <w:r w:rsidRPr="0029629C">
        <w:rPr>
          <w:rFonts w:ascii="Times New Roman" w:hAnsi="Times New Roman" w:cs="Times New Roman"/>
        </w:rPr>
        <w:br/>
        <w:t>import org.library.business.CatalogService;</w:t>
      </w:r>
      <w:r w:rsidRPr="0029629C">
        <w:rPr>
          <w:rFonts w:ascii="Times New Roman" w:hAnsi="Times New Roman" w:cs="Times New Roman"/>
        </w:rPr>
        <w:br/>
      </w:r>
      <w:r w:rsidRPr="0029629C">
        <w:rPr>
          <w:rFonts w:ascii="Times New Roman" w:hAnsi="Times New Roman" w:cs="Times New Roman"/>
        </w:rPr>
        <w:br/>
        <w:t>public class DigitalLibraryMain {</w:t>
      </w:r>
      <w:r w:rsidRPr="0029629C">
        <w:rPr>
          <w:rFonts w:ascii="Times New Roman" w:hAnsi="Times New Roman" w:cs="Times New Roman"/>
        </w:rPr>
        <w:br/>
        <w:t xml:space="preserve">    public static void main(String[] args) {</w:t>
      </w:r>
      <w:r w:rsidRPr="0029629C">
        <w:rPr>
          <w:rFonts w:ascii="Times New Roman" w:hAnsi="Times New Roman" w:cs="Times New Roman"/>
        </w:rPr>
        <w:br/>
        <w:t xml:space="preserve">        ApplicationContext context = new ClassPathXmlApplicationContext("beanConfig.xml");</w:t>
      </w:r>
      <w:r w:rsidRPr="0029629C">
        <w:rPr>
          <w:rFonts w:ascii="Times New Roman" w:hAnsi="Times New Roman" w:cs="Times New Roman"/>
        </w:rPr>
        <w:br/>
        <w:t xml:space="preserve">        CatalogService service = (CatalogService) context.getBean("catalogService");</w:t>
      </w:r>
      <w:r w:rsidRPr="0029629C">
        <w:rPr>
          <w:rFonts w:ascii="Times New Roman" w:hAnsi="Times New Roman" w:cs="Times New Roman"/>
        </w:rPr>
        <w:br/>
        <w:t xml:space="preserve">        service.processCatalog();</w:t>
      </w:r>
      <w:r w:rsidRPr="0029629C">
        <w:rPr>
          <w:rFonts w:ascii="Times New Roman" w:hAnsi="Times New Roman" w:cs="Times New Roman"/>
        </w:rPr>
        <w:br/>
        <w:t xml:space="preserve">    }</w:t>
      </w:r>
      <w:r w:rsidRPr="0029629C">
        <w:rPr>
          <w:rFonts w:ascii="Times New Roman" w:hAnsi="Times New Roman" w:cs="Times New Roman"/>
        </w:rPr>
        <w:br/>
      </w:r>
      <w:r w:rsidRPr="0029629C">
        <w:rPr>
          <w:rFonts w:ascii="Times New Roman" w:hAnsi="Times New Roman" w:cs="Times New Roman"/>
        </w:rPr>
        <w:lastRenderedPageBreak/>
        <w:t>}</w:t>
      </w:r>
      <w:r w:rsidRPr="0029629C">
        <w:rPr>
          <w:rFonts w:ascii="Times New Roman" w:hAnsi="Times New Roman" w:cs="Times New Roman"/>
        </w:rPr>
        <w:br/>
      </w:r>
    </w:p>
    <w:p w14:paraId="69EC3E30" w14:textId="77777777" w:rsidR="00B77536" w:rsidRPr="0029629C" w:rsidRDefault="0029629C">
      <w:pPr>
        <w:pStyle w:val="Heading2"/>
        <w:rPr>
          <w:rFonts w:ascii="Times New Roman" w:hAnsi="Times New Roman" w:cs="Times New Roman"/>
          <w:color w:val="auto"/>
        </w:rPr>
      </w:pPr>
      <w:r w:rsidRPr="0029629C">
        <w:rPr>
          <w:rFonts w:ascii="Times New Roman" w:hAnsi="Times New Roman" w:cs="Times New Roman"/>
          <w:color w:val="auto"/>
        </w:rPr>
        <w:t>Task 2: Managing Component Dependencies via Spring IoC</w:t>
      </w:r>
    </w:p>
    <w:p w14:paraId="271AA2F6" w14:textId="77777777" w:rsidR="00B77536" w:rsidRPr="0029629C" w:rsidRDefault="0029629C">
      <w:pPr>
        <w:rPr>
          <w:rFonts w:ascii="Times New Roman" w:hAnsi="Times New Roman" w:cs="Times New Roman"/>
        </w:rPr>
      </w:pPr>
      <w:r w:rsidRPr="0029629C">
        <w:rPr>
          <w:rFonts w:ascii="Times New Roman" w:hAnsi="Times New Roman" w:cs="Times New Roman"/>
        </w:rPr>
        <w:t>Update the XML configuration and ensure that CatalogService receives its dependency (CatalogRepository) using setter-based DI.</w:t>
      </w:r>
    </w:p>
    <w:p w14:paraId="43EA83F2" w14:textId="77777777" w:rsidR="00B77536" w:rsidRPr="0029629C" w:rsidRDefault="0029629C">
      <w:pPr>
        <w:rPr>
          <w:rFonts w:ascii="Times New Roman" w:hAnsi="Times New Roman" w:cs="Times New Roman"/>
        </w:rPr>
      </w:pPr>
      <w:r w:rsidRPr="0029629C">
        <w:rPr>
          <w:rFonts w:ascii="Times New Roman" w:hAnsi="Times New Roman" w:cs="Times New Roman"/>
        </w:rPr>
        <w:t>Updated CatalogService.java with Setter Injection:</w:t>
      </w:r>
    </w:p>
    <w:p w14:paraId="16D4A6D2" w14:textId="77777777" w:rsidR="00B77536" w:rsidRPr="0029629C" w:rsidRDefault="0029629C">
      <w:pPr>
        <w:rPr>
          <w:rFonts w:ascii="Times New Roman" w:hAnsi="Times New Roman" w:cs="Times New Roman"/>
        </w:rPr>
      </w:pPr>
      <w:r w:rsidRPr="0029629C">
        <w:rPr>
          <w:rFonts w:ascii="Times New Roman" w:hAnsi="Times New Roman" w:cs="Times New Roman"/>
        </w:rPr>
        <w:br/>
        <w:t>package org.library.business;</w:t>
      </w:r>
      <w:r w:rsidRPr="0029629C">
        <w:rPr>
          <w:rFonts w:ascii="Times New Roman" w:hAnsi="Times New Roman" w:cs="Times New Roman"/>
        </w:rPr>
        <w:br/>
      </w:r>
      <w:r w:rsidRPr="0029629C">
        <w:rPr>
          <w:rFonts w:ascii="Times New Roman" w:hAnsi="Times New Roman" w:cs="Times New Roman"/>
        </w:rPr>
        <w:br/>
        <w:t>import org.library.data.CatalogRepository;</w:t>
      </w:r>
      <w:r w:rsidRPr="0029629C">
        <w:rPr>
          <w:rFonts w:ascii="Times New Roman" w:hAnsi="Times New Roman" w:cs="Times New Roman"/>
        </w:rPr>
        <w:br/>
      </w:r>
      <w:r w:rsidRPr="0029629C">
        <w:rPr>
          <w:rFonts w:ascii="Times New Roman" w:hAnsi="Times New Roman" w:cs="Times New Roman"/>
        </w:rPr>
        <w:br/>
        <w:t>public class CatalogService {</w:t>
      </w:r>
      <w:r w:rsidRPr="0029629C">
        <w:rPr>
          <w:rFonts w:ascii="Times New Roman" w:hAnsi="Times New Roman" w:cs="Times New Roman"/>
        </w:rPr>
        <w:br/>
        <w:t xml:space="preserve">    private CatalogRepository catalogRepository;</w:t>
      </w:r>
      <w:r w:rsidRPr="0029629C">
        <w:rPr>
          <w:rFonts w:ascii="Times New Roman" w:hAnsi="Times New Roman" w:cs="Times New Roman"/>
        </w:rPr>
        <w:br/>
      </w:r>
      <w:r w:rsidRPr="0029629C">
        <w:rPr>
          <w:rFonts w:ascii="Times New Roman" w:hAnsi="Times New Roman" w:cs="Times New Roman"/>
        </w:rPr>
        <w:br/>
        <w:t xml:space="preserve">    public void setCatalogRepository(CatalogRepository catalogRepository) {</w:t>
      </w:r>
      <w:r w:rsidRPr="0029629C">
        <w:rPr>
          <w:rFonts w:ascii="Times New Roman" w:hAnsi="Times New Roman" w:cs="Times New Roman"/>
        </w:rPr>
        <w:br/>
        <w:t xml:space="preserve">        this.catalogRepository = catalogRepository;</w:t>
      </w:r>
      <w:r w:rsidRPr="0029629C">
        <w:rPr>
          <w:rFonts w:ascii="Times New Roman" w:hAnsi="Times New Roman" w:cs="Times New Roman"/>
        </w:rPr>
        <w:br/>
        <w:t xml:space="preserve">    }</w:t>
      </w:r>
      <w:r w:rsidRPr="0029629C">
        <w:rPr>
          <w:rFonts w:ascii="Times New Roman" w:hAnsi="Times New Roman" w:cs="Times New Roman"/>
        </w:rPr>
        <w:br/>
      </w:r>
      <w:r w:rsidRPr="0029629C">
        <w:rPr>
          <w:rFonts w:ascii="Times New Roman" w:hAnsi="Times New Roman" w:cs="Times New Roman"/>
        </w:rPr>
        <w:br/>
        <w:t xml:space="preserve">    public void executeService() {</w:t>
      </w:r>
      <w:r w:rsidRPr="0029629C">
        <w:rPr>
          <w:rFonts w:ascii="Times New Roman" w:hAnsi="Times New Roman" w:cs="Times New Roman"/>
        </w:rPr>
        <w:br/>
        <w:t xml:space="preserve">        System.out.println("CatalogService: Executing service logic...");</w:t>
      </w:r>
      <w:r w:rsidRPr="0029629C">
        <w:rPr>
          <w:rFonts w:ascii="Times New Roman" w:hAnsi="Times New Roman" w:cs="Times New Roman"/>
        </w:rPr>
        <w:br/>
        <w:t xml:space="preserve">        catalogRepository.fetchCatalog();</w:t>
      </w:r>
      <w:r w:rsidRPr="0029629C">
        <w:rPr>
          <w:rFonts w:ascii="Times New Roman" w:hAnsi="Times New Roman" w:cs="Times New Roman"/>
        </w:rPr>
        <w:br/>
        <w:t xml:space="preserve">    }</w:t>
      </w:r>
      <w:r w:rsidRPr="0029629C">
        <w:rPr>
          <w:rFonts w:ascii="Times New Roman" w:hAnsi="Times New Roman" w:cs="Times New Roman"/>
        </w:rPr>
        <w:br/>
        <w:t>}</w:t>
      </w:r>
      <w:r w:rsidRPr="0029629C">
        <w:rPr>
          <w:rFonts w:ascii="Times New Roman" w:hAnsi="Times New Roman" w:cs="Times New Roman"/>
        </w:rPr>
        <w:br/>
      </w:r>
    </w:p>
    <w:p w14:paraId="771079D6" w14:textId="77777777" w:rsidR="00B77536" w:rsidRPr="0029629C" w:rsidRDefault="0029629C">
      <w:pPr>
        <w:pStyle w:val="Heading2"/>
        <w:rPr>
          <w:rFonts w:ascii="Times New Roman" w:hAnsi="Times New Roman" w:cs="Times New Roman"/>
          <w:color w:val="auto"/>
        </w:rPr>
      </w:pPr>
      <w:r w:rsidRPr="0029629C">
        <w:rPr>
          <w:rFonts w:ascii="Times New Roman" w:hAnsi="Times New Roman" w:cs="Times New Roman"/>
          <w:color w:val="auto"/>
        </w:rPr>
        <w:t>Task 3: Configuring Maven Plugins and Multiple Spring Modules</w:t>
      </w:r>
    </w:p>
    <w:p w14:paraId="4E1F05BF" w14:textId="77777777" w:rsidR="00B77536" w:rsidRPr="0029629C" w:rsidRDefault="0029629C">
      <w:pPr>
        <w:rPr>
          <w:rFonts w:ascii="Times New Roman" w:hAnsi="Times New Roman" w:cs="Times New Roman"/>
        </w:rPr>
      </w:pPr>
      <w:r w:rsidRPr="0029629C">
        <w:rPr>
          <w:rFonts w:ascii="Times New Roman" w:hAnsi="Times New Roman" w:cs="Times New Roman"/>
        </w:rPr>
        <w:t>Add the following to your pom.xml to include other Spring modules and set Java version:</w:t>
      </w:r>
    </w:p>
    <w:p w14:paraId="172C45BC" w14:textId="77777777" w:rsidR="00B77536" w:rsidRPr="0029629C" w:rsidRDefault="0029629C">
      <w:pPr>
        <w:rPr>
          <w:rFonts w:ascii="Times New Roman" w:hAnsi="Times New Roman" w:cs="Times New Roman"/>
        </w:rPr>
      </w:pPr>
      <w:r w:rsidRPr="0029629C">
        <w:rPr>
          <w:rFonts w:ascii="Times New Roman" w:hAnsi="Times New Roman" w:cs="Times New Roman"/>
        </w:rPr>
        <w:br/>
        <w:t>&lt;dependencies&gt;</w:t>
      </w:r>
      <w:r w:rsidRPr="0029629C">
        <w:rPr>
          <w:rFonts w:ascii="Times New Roman" w:hAnsi="Times New Roman" w:cs="Times New Roman"/>
        </w:rPr>
        <w:br/>
        <w:t xml:space="preserve">    &lt;dependency&gt;</w:t>
      </w:r>
      <w:r w:rsidRPr="0029629C">
        <w:rPr>
          <w:rFonts w:ascii="Times New Roman" w:hAnsi="Times New Roman" w:cs="Times New Roman"/>
        </w:rPr>
        <w:br/>
        <w:t xml:space="preserve">        &lt;groupId&gt;org.springframework&lt;/groupId&gt;</w:t>
      </w:r>
      <w:r w:rsidRPr="0029629C">
        <w:rPr>
          <w:rFonts w:ascii="Times New Roman" w:hAnsi="Times New Roman" w:cs="Times New Roman"/>
        </w:rPr>
        <w:br/>
        <w:t xml:space="preserve">        &lt;artifactId&gt;spring-context&lt;/artifactId&gt;</w:t>
      </w:r>
      <w:r w:rsidRPr="0029629C">
        <w:rPr>
          <w:rFonts w:ascii="Times New Roman" w:hAnsi="Times New Roman" w:cs="Times New Roman"/>
        </w:rPr>
        <w:br/>
        <w:t xml:space="preserve">        &lt;version&gt;5.3.21&lt;/version&gt;</w:t>
      </w:r>
      <w:r w:rsidRPr="0029629C">
        <w:rPr>
          <w:rFonts w:ascii="Times New Roman" w:hAnsi="Times New Roman" w:cs="Times New Roman"/>
        </w:rPr>
        <w:br/>
        <w:t xml:space="preserve">    &lt;/dependency&gt;</w:t>
      </w:r>
      <w:r w:rsidRPr="0029629C">
        <w:rPr>
          <w:rFonts w:ascii="Times New Roman" w:hAnsi="Times New Roman" w:cs="Times New Roman"/>
        </w:rPr>
        <w:br/>
        <w:t xml:space="preserve">    &lt;dependency&gt;</w:t>
      </w:r>
      <w:r w:rsidRPr="0029629C">
        <w:rPr>
          <w:rFonts w:ascii="Times New Roman" w:hAnsi="Times New Roman" w:cs="Times New Roman"/>
        </w:rPr>
        <w:br/>
        <w:t xml:space="preserve">        &lt;groupId&gt;org.springframework&lt;/groupId&gt;</w:t>
      </w:r>
      <w:r w:rsidRPr="0029629C">
        <w:rPr>
          <w:rFonts w:ascii="Times New Roman" w:hAnsi="Times New Roman" w:cs="Times New Roman"/>
        </w:rPr>
        <w:br/>
        <w:t xml:space="preserve">        &lt;artifactId&gt;spring-aop&lt;/artifactId&gt;</w:t>
      </w:r>
      <w:r w:rsidRPr="0029629C">
        <w:rPr>
          <w:rFonts w:ascii="Times New Roman" w:hAnsi="Times New Roman" w:cs="Times New Roman"/>
        </w:rPr>
        <w:br/>
        <w:t xml:space="preserve">        &lt;version&gt;5.3.21&lt;/version&gt;</w:t>
      </w:r>
      <w:r w:rsidRPr="0029629C">
        <w:rPr>
          <w:rFonts w:ascii="Times New Roman" w:hAnsi="Times New Roman" w:cs="Times New Roman"/>
        </w:rPr>
        <w:br/>
        <w:t xml:space="preserve">    &lt;/dependency&gt;</w:t>
      </w:r>
      <w:r w:rsidRPr="0029629C">
        <w:rPr>
          <w:rFonts w:ascii="Times New Roman" w:hAnsi="Times New Roman" w:cs="Times New Roman"/>
        </w:rPr>
        <w:br/>
        <w:t xml:space="preserve">    &lt;dependency&gt;</w:t>
      </w:r>
      <w:r w:rsidRPr="0029629C">
        <w:rPr>
          <w:rFonts w:ascii="Times New Roman" w:hAnsi="Times New Roman" w:cs="Times New Roman"/>
        </w:rPr>
        <w:br/>
        <w:t xml:space="preserve">        &lt;groupId&gt;org.springframework&lt;/groupId&gt;</w:t>
      </w:r>
      <w:r w:rsidRPr="0029629C">
        <w:rPr>
          <w:rFonts w:ascii="Times New Roman" w:hAnsi="Times New Roman" w:cs="Times New Roman"/>
        </w:rPr>
        <w:br/>
      </w:r>
      <w:r w:rsidRPr="0029629C">
        <w:rPr>
          <w:rFonts w:ascii="Times New Roman" w:hAnsi="Times New Roman" w:cs="Times New Roman"/>
        </w:rPr>
        <w:lastRenderedPageBreak/>
        <w:t xml:space="preserve">        &lt;artifactId&gt;spring-webmvc&lt;/artifactId&gt;</w:t>
      </w:r>
      <w:r w:rsidRPr="0029629C">
        <w:rPr>
          <w:rFonts w:ascii="Times New Roman" w:hAnsi="Times New Roman" w:cs="Times New Roman"/>
        </w:rPr>
        <w:br/>
        <w:t xml:space="preserve">        &lt;version&gt;5.3.21&lt;/version&gt;</w:t>
      </w:r>
      <w:r w:rsidRPr="0029629C">
        <w:rPr>
          <w:rFonts w:ascii="Times New Roman" w:hAnsi="Times New Roman" w:cs="Times New Roman"/>
        </w:rPr>
        <w:br/>
        <w:t xml:space="preserve">    &lt;/dependency&gt;</w:t>
      </w:r>
      <w:r w:rsidRPr="0029629C">
        <w:rPr>
          <w:rFonts w:ascii="Times New Roman" w:hAnsi="Times New Roman" w:cs="Times New Roman"/>
        </w:rPr>
        <w:br/>
        <w:t>&lt;/dependencies&gt;</w:t>
      </w:r>
      <w:r w:rsidRPr="0029629C">
        <w:rPr>
          <w:rFonts w:ascii="Times New Roman" w:hAnsi="Times New Roman" w:cs="Times New Roman"/>
        </w:rPr>
        <w:br/>
      </w:r>
      <w:r w:rsidRPr="0029629C">
        <w:rPr>
          <w:rFonts w:ascii="Times New Roman" w:hAnsi="Times New Roman" w:cs="Times New Roman"/>
        </w:rPr>
        <w:br/>
        <w:t>&lt;build&gt;</w:t>
      </w:r>
      <w:r w:rsidRPr="0029629C">
        <w:rPr>
          <w:rFonts w:ascii="Times New Roman" w:hAnsi="Times New Roman" w:cs="Times New Roman"/>
        </w:rPr>
        <w:br/>
        <w:t xml:space="preserve">    &lt;plugins&gt;</w:t>
      </w:r>
      <w:r w:rsidRPr="0029629C">
        <w:rPr>
          <w:rFonts w:ascii="Times New Roman" w:hAnsi="Times New Roman" w:cs="Times New Roman"/>
        </w:rPr>
        <w:br/>
        <w:t xml:space="preserve">        &lt;plugin&gt;</w:t>
      </w:r>
      <w:r w:rsidRPr="0029629C">
        <w:rPr>
          <w:rFonts w:ascii="Times New Roman" w:hAnsi="Times New Roman" w:cs="Times New Roman"/>
        </w:rPr>
        <w:br/>
        <w:t xml:space="preserve">            &lt;groupId&gt;org.apache.maven.plugins&lt;/groupId&gt;</w:t>
      </w:r>
      <w:r w:rsidRPr="0029629C">
        <w:rPr>
          <w:rFonts w:ascii="Times New Roman" w:hAnsi="Times New Roman" w:cs="Times New Roman"/>
        </w:rPr>
        <w:br/>
        <w:t xml:space="preserve">            &lt;artifactId&gt;maven-compiler-plugin&lt;/artifactId&gt;</w:t>
      </w:r>
      <w:r w:rsidRPr="0029629C">
        <w:rPr>
          <w:rFonts w:ascii="Times New Roman" w:hAnsi="Times New Roman" w:cs="Times New Roman"/>
        </w:rPr>
        <w:br/>
        <w:t xml:space="preserve">            &lt;version&gt;3.8.1&lt;/version&gt;</w:t>
      </w:r>
      <w:r w:rsidRPr="0029629C">
        <w:rPr>
          <w:rFonts w:ascii="Times New Roman" w:hAnsi="Times New Roman" w:cs="Times New Roman"/>
        </w:rPr>
        <w:br/>
        <w:t xml:space="preserve">            &lt;configuration&gt;</w:t>
      </w:r>
      <w:r w:rsidRPr="0029629C">
        <w:rPr>
          <w:rFonts w:ascii="Times New Roman" w:hAnsi="Times New Roman" w:cs="Times New Roman"/>
        </w:rPr>
        <w:br/>
        <w:t xml:space="preserve">                &lt;source&gt;1.8&lt;/source&gt;</w:t>
      </w:r>
      <w:r w:rsidRPr="0029629C">
        <w:rPr>
          <w:rFonts w:ascii="Times New Roman" w:hAnsi="Times New Roman" w:cs="Times New Roman"/>
        </w:rPr>
        <w:br/>
        <w:t xml:space="preserve">                &lt;target&gt;1.8&lt;/target&gt;</w:t>
      </w:r>
      <w:r w:rsidRPr="0029629C">
        <w:rPr>
          <w:rFonts w:ascii="Times New Roman" w:hAnsi="Times New Roman" w:cs="Times New Roman"/>
        </w:rPr>
        <w:br/>
        <w:t xml:space="preserve">            &lt;/configuration&gt;</w:t>
      </w:r>
      <w:r w:rsidRPr="0029629C">
        <w:rPr>
          <w:rFonts w:ascii="Times New Roman" w:hAnsi="Times New Roman" w:cs="Times New Roman"/>
        </w:rPr>
        <w:br/>
        <w:t xml:space="preserve">        &lt;/plugin&gt;</w:t>
      </w:r>
      <w:r w:rsidRPr="0029629C">
        <w:rPr>
          <w:rFonts w:ascii="Times New Roman" w:hAnsi="Times New Roman" w:cs="Times New Roman"/>
        </w:rPr>
        <w:br/>
        <w:t xml:space="preserve">    &lt;/plugins&gt;</w:t>
      </w:r>
      <w:r w:rsidRPr="0029629C">
        <w:rPr>
          <w:rFonts w:ascii="Times New Roman" w:hAnsi="Times New Roman" w:cs="Times New Roman"/>
        </w:rPr>
        <w:br/>
        <w:t>&lt;/build&gt;</w:t>
      </w:r>
      <w:r w:rsidRPr="0029629C">
        <w:rPr>
          <w:rFonts w:ascii="Times New Roman" w:hAnsi="Times New Roman" w:cs="Times New Roman"/>
        </w:rPr>
        <w:br/>
      </w:r>
    </w:p>
    <w:sectPr w:rsidR="00B77536" w:rsidRPr="002962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9254627">
    <w:abstractNumId w:val="8"/>
  </w:num>
  <w:num w:numId="2" w16cid:durableId="214632641">
    <w:abstractNumId w:val="6"/>
  </w:num>
  <w:num w:numId="3" w16cid:durableId="574633047">
    <w:abstractNumId w:val="5"/>
  </w:num>
  <w:num w:numId="4" w16cid:durableId="1730151265">
    <w:abstractNumId w:val="4"/>
  </w:num>
  <w:num w:numId="5" w16cid:durableId="462697912">
    <w:abstractNumId w:val="7"/>
  </w:num>
  <w:num w:numId="6" w16cid:durableId="158811970">
    <w:abstractNumId w:val="3"/>
  </w:num>
  <w:num w:numId="7" w16cid:durableId="517475646">
    <w:abstractNumId w:val="2"/>
  </w:num>
  <w:num w:numId="8" w16cid:durableId="692651418">
    <w:abstractNumId w:val="1"/>
  </w:num>
  <w:num w:numId="9" w16cid:durableId="222564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4D2F"/>
    <w:rsid w:val="0029629C"/>
    <w:rsid w:val="0029639D"/>
    <w:rsid w:val="00326F90"/>
    <w:rsid w:val="0042228C"/>
    <w:rsid w:val="00AA1D8D"/>
    <w:rsid w:val="00B47730"/>
    <w:rsid w:val="00B7753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E7C3E9"/>
  <w14:defaultImageDpi w14:val="300"/>
  <w15:docId w15:val="{A2BB763F-7B2A-49C0-9C93-08BD11B1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F0E670-6F10-4449-96A5-55C8372BE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jana keerthu</cp:lastModifiedBy>
  <cp:revision>3</cp:revision>
  <dcterms:created xsi:type="dcterms:W3CDTF">2013-12-23T23:15:00Z</dcterms:created>
  <dcterms:modified xsi:type="dcterms:W3CDTF">2025-07-09T11:38:00Z</dcterms:modified>
  <cp:category/>
</cp:coreProperties>
</file>